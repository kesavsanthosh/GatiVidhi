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</w:t>
      </w:r>
    </w:p>
    <w:p>
      <w:r>
        <w:t>&amp;</w:t>
      </w:r>
    </w:p>
    <w:p>
      <w:r>
        <w:t>BEFORE MOTOR ACCIDENTS CLAIMS TRIBUNAL AND HON’ 4</w:t>
        <w:br/>
        <w:t>BLE DISTICT JUDGE OF COIMBATORE,</w:t>
      </w:r>
    </w:p>
    <w:p>
      <w:r>
        <w:t>- MCOP No: en 2016</w:t>
        <w:br/>
        <w:t>1Th, $.Ramaraj</w:t>
        <w:br/>
        <w:t>2Tmt Uthira</w:t>
        <w:br/>
        <w:t>-Versus-</w:t>
      </w:r>
    </w:p>
    <w:p>
      <w:r>
        <w:t>8, M/s Bajaj Allianz General</w:t>
        <w:br/>
        <w:t>Insurance Co. Ltd</w:t>
        <w:br/>
        <w:t>3, Tmt.Gandhimathi</w:t>
        <w:br/>
        <w:t>: Respondents</w:t>
      </w:r>
    </w:p>
    <w:p>
      <w:r>
        <w:t>PETITION FILED UNDER SECTION 166 (1) (c) OF</w:t>
        <w:br/>
        <w:t>‘THE MOTOR VEHICLES ACT, 1988</w:t>
      </w:r>
    </w:p>
    <w:p>
      <w:r>
        <w:t>1. PETITIONERS:</w:t>
      </w:r>
    </w:p>
    <w:p>
      <w:r>
        <w:t>1. Th. SRamaraj, S/o P.Srinivasan (late), Hindu, aged 60 years residing</w:t>
        <w:br/>
        <w:t>at Door No: 3, Alamelu Nagar, Kamarajar Road, Uppilipalayam Post,</w:t>
        <w:br/>
        <w:t>Coimbatore - 641015.</w:t>
      </w:r>
    </w:p>
    <w:p>
      <w:r>
        <w:t>2. Tmt Uthira, Wlo late R.Deepak Gaandh, Hindu, aged 25 years,</w:t>
        <w:br/>
        <w:t>residirig at ~do- address.</w:t>
      </w:r>
    </w:p>
    <w:p>
      <w:r>
        <w:t>“The address for service ofthe petitioners is same as above and in</w:t>
        <w:br/>
        <w:t>care of their counsel Sri M.Murugeswaran, M.T.M. B.L. Advocate,</w:t>
        <w:br/>
        <w:t>Enrolment No: 1497/2000, No: 208, Lawyers’ Chamber, Combined</w:t>
        <w:br/>
        <w:t>Court Complex, Coimbatore-641018. Mobile No: 98422 99585.</w:t>
      </w:r>
    </w:p>
    <w:p>
      <w:r>
        <w:t>I RESPONDENTS</w:t>
      </w:r>
    </w:p>
    <w:p>
      <w:r>
        <w:t>owl, CFD) YE Schiaonenthem D, agnd 252</w:t>
      </w:r>
    </w:p>
    <w:p>
      <w:r>
        <w:t>at Dour No.30Parsalthih. P35 0s emp</w:t>
      </w:r>
    </w:p>
    <w:p>
      <w:r>
        <w:t>(Contd. P/2)</w:t>
        <w:br/>
      </w:r>
    </w:p>
    <w:p>
      <w:r>
        <w:br w:type="page"/>
      </w:r>
    </w:p>
    <w:p>
      <w:r>
        <w:t>2</w:t>
        <w:br/>
        <w:t>“B Dr. K. Kalpana, W/o Muthusamy Krishnan, age not known, Block 2,</w:t>
        <w:br/>
        <w:t>3" Annai Therasa Apartments, Balaji Nagar ST, Paulpet Lawspet,</w:t>
      </w:r>
    </w:p>
    <w:p>
      <w:r>
        <w:t>Allianz General Insurance Co, Ltd, Door No: 11 (Office No</w:t>
        <w:br/>
        <w:t>fes Park, 3" Floor, Govt. Arts College Road, Coimbatore-</w:t>
      </w:r>
    </w:p>
    <w:p>
      <w:r>
        <w:t>(Policy No: OG-16-1503-1801-00012738, Validity of Policy: 17/01/2016</w:t>
        <w:br/>
        <w:t>to 16/01/2017)</w:t>
      </w:r>
    </w:p>
    <w:p>
      <w:r>
        <w:t>Tmt Gandhimathi, D/o N Natarajan, aged 48 years, residing at Door</w:t>
        <w:br/>
        <w:t>No: 123/1, Naas Nagar, Karuvanna Rayar Koil (Near), Udumalpet Road,</w:t>
        <w:br/>
        <w:t>Dharapuram, Tiruppur Di</w:t>
      </w:r>
    </w:p>
    <w:p>
      <w:r>
        <w:t>‘The address for service of respondents is same as above.</w:t>
      </w:r>
    </w:p>
    <w:p>
      <w:r>
        <w:t>To,</w:t>
      </w:r>
    </w:p>
    <w:p>
      <w:r>
        <w:t>‘The Motor Accidents Claims Tribunal,</w:t>
        <w:br/>
        <w:t>Coimbatore-18</w:t>
      </w:r>
    </w:p>
    <w:p>
      <w:r>
        <w:t>TIL We, the petitioners 1 and 2 herein do hereby apply for the grant of</w:t>
        <w:br/>
        <w:t>compensation for the death of Deepak Gaandh, R S/o Ramaraj, in a</w:t>
        <w:br/>
        <w:t>motor vehicle accident that occurred on 01.05.2016 at 00.85 hours</w:t>
        <w:br/>
        <w:t>involving.a car BMW bearing Registration No: PY-01-CA-6567.</w:t>
      </w:r>
    </w:p>
    <w:p>
      <w:r>
        <w:t>The details of accident, vehicle involved in the accident etc are</w:t>
        <w:br/>
        <w:t>furnished below:</w:t>
      </w:r>
    </w:p>
    <w:p>
      <w:r>
        <w:t>1, Namesand father’s name of the</w:t>
      </w:r>
    </w:p>
    <w:p>
      <w:r>
        <w:t>person dead “:  RDeepak Gaandh</w:t>
        <w:br/>
        <w:t>S/o Ramaraj</w:t>
        <w:br/>
        <w:t>2. Full address of the person dead a Door No: 3, Alamelu Nagar</w:t>
        <w:br/>
        <w:t>Kamarajar Road</w:t>
        <w:br/>
        <w:t>Uppilipalayam Post</w:t>
      </w:r>
    </w:p>
    <w:p>
      <w:r>
        <w:t>batore-641-015</w:t>
        <w:br/>
        <w:t>(Contd. P73)</w:t>
      </w:r>
    </w:p>
    <w:p/>
    <w:p>
      <w:r>
        <w:br w:type="page"/>
      </w:r>
    </w:p>
    <w:p>
      <w:r>
        <w:t>3. Age of the person dead.</w:t>
      </w:r>
    </w:p>
    <w:p>
      <w:r>
        <w:t>4. Occupation of the person</w:t>
        <w:br/>
        <w:t>dead.</w:t>
        <w:br/>
        <w:t>{Local Office)</w:t>
        <w:br/>
        <w:t>3N/A, Alamelu Nagar, Kamarajar</w:t>
        <w:br/>
        <w:t>Road, Uppilipalayam</w:t>
        <w:br/>
        <w:t>TIN No: 33231827736</w:t>
        <w:br/>
        <w:t>CSENo: 1173359</w:t>
        <w:br/>
        <w:t>5. Name and addres’ of the employer</w:t>
        <w:br/>
        <w:t>of the person dead.</w:t>
      </w:r>
    </w:p>
    <w:p>
      <w:r>
        <w:t>6. Monthly income of the person</w:t>
        <w:br/>
        <w:t>dead.</w:t>
      </w:r>
    </w:p>
    <w:p>
      <w:r>
        <w:t>7.Does the person in respect of whom</w:t>
        <w:br/>
        <w:t>‘Compensation is claimed pay.income</w:t>
        <w:br/>
        <w:t>tax? Ifso, state the amount of income</w:t>
        <w:br/>
        <w:t>tax? a</w:t>
      </w:r>
    </w:p>
    <w:p>
      <w:r>
        <w:t>8. Place, date and time of the</w:t>
        <w:br/>
        <w:t>accident?</w:t>
      </w:r>
    </w:p>
    <w:p>
      <w:r>
        <w:t>9. Name and address of the Police:</w:t>
        <w:br/>
        <w:t>Station int whose Jurisdiction the *</w:t>
        <w:br/>
        <w:t>registered?</w:t>
      </w:r>
    </w:p>
    <w:p>
      <w:r>
        <w:t>10Was the person in respect of whom</w:t>
        <w:br/>
        <w:t>compensation is claimed traveling :</w:t>
        <w:br/>
        <w:t>by the vehicle involved in the acci</w:t>
        <w:br/>
        <w:t>dent ? If 80, give names of places of</w:t>
        <w:br/>
        <w:t>* starting of Journey and destination?</w:t>
      </w:r>
    </w:p>
    <w:p>
      <w:r>
        <w:t>28 Years</w:t>
      </w:r>
    </w:p>
    <w:p>
      <w:r>
        <w:t>Alpha Charcoal</w:t>
        <w:br/>
        <w:t>(Charcoal business)</w:t>
      </w:r>
    </w:p>
    <w:p>
      <w:r>
        <w:t>Head Office: Coimbatore</w:t>
        <w:br/>
        <w:t>Branch Office: Manamadu-</w:t>
        <w:br/>
        <w:t>-rai, Sivagangai district</w:t>
      </w:r>
    </w:p>
    <w:p>
      <w:r>
        <w:t>-Own profession-</w:t>
        <w:br/>
        <w:t>B.E.(Hons) Mech.Engg,</w:t>
      </w:r>
    </w:p>
    <w:p>
      <w:r>
        <w:t>Rs.14,35, 000/- per annum</w:t>
        <w:br/>
        <w:t>(as per LT. Return)</w:t>
      </w:r>
    </w:p>
    <w:p>
      <w:r>
        <w:t>‘Yes, IT Assessee. Copy of</w:t>
        <w:br/>
        <w:t>LT Retum for 2015</w:t>
        <w:br/>
        <w:t>Enclosed</w:t>
      </w:r>
    </w:p>
    <w:p>
      <w:r>
        <w:t>On 01/05/2016 at 00-55 hrs</w:t>
        <w:br/>
        <w:t>near May Flower Gladiumn</w:t>
        <w:br/>
        <w:t>Apartment, Opposite to</w:t>
        <w:br/>
        <w:t>ioneer Mil] Road -</w:t>
        <w:br/>
        <w:t>Avinashi Road Junction</w:t>
      </w:r>
    </w:p>
    <w:p>
      <w:r>
        <w:t>SIL of Police, TIW (East)</w:t>
        <w:br/>
        <w:t>PS Cr No: 290/2016 dated</w:t>
        <w:br/>
        <w:t>0/05/2016 w/s 279, 338 &amp;</w:t>
        <w:br/>
        <w:t>304 (AyIPC</w:t>
      </w:r>
    </w:p>
    <w:p>
      <w:r>
        <w:t>No, when the deceased was</w:t>
        <w:br/>
        <w:t>travelling as occupant</w:t>
      </w:r>
    </w:p>
    <w:p>
      <w:r>
        <w:t>in BMW Car bearing Regn</w:t>
        <w:br/>
        <w:t>No. PY-01-CA-6567, while</w:t>
        <w:br/>
        <w:t>at that time the first respon-</w:t>
        <w:br/>
        <w:t>-dent caused the.accident</w:t>
        <w:br/>
        <w:t>due to rash and negligent</w:t>
        <w:br/>
        <w:t>driving</w:t>
      </w:r>
    </w:p>
    <w:p>
      <w:r>
        <w:t>(Contd. P/4)</w:t>
        <w:br/>
      </w:r>
    </w:p>
    <w:p>
      <w:r>
        <w:br w:type="page"/>
      </w:r>
    </w:p>
    <w:p>
      <w:r>
        <w:t>- . 4</w:t>
        <w:br/>
        <w:t>11, Nature of injuries sustained?</w:t>
      </w:r>
    </w:p>
    <w:p>
      <w:r>
        <w:t>11. (a) Details of damages caused to the</w:t>
        <w:br/>
        <w:t>property on account of the :</w:t>
        <w:br/>
        <w:t>accident?</w:t>
      </w:r>
    </w:p>
    <w:p>
      <w:r>
        <w:t>12. Name and address of the Medical:</w:t>
        <w:br/>
        <w:t>officer who attended the injured/</w:t>
        <w:br/>
        <w:t>dead. :</w:t>
      </w:r>
    </w:p>
    <w:p>
      <w:r>
        <w:t>13. Period of treatment and expenciture</w:t>
        <w:br/>
        <w:t>iff any incurred thereon? :</w:t>
      </w:r>
    </w:p>
    <w:p>
      <w:r>
        <w:t>Fatal-injuries-</w:t>
      </w:r>
    </w:p>
    <w:p>
      <w:r>
        <w:t>1 Bruise over lateral aspect</w:t>
        <w:br/>
        <w:t>of right chest wall</w:t>
        <w:br/>
        <w:t>2.Multiple abrasions over</w:t>
        <w:br/>
        <w:t>both forearm</w:t>
      </w:r>
    </w:p>
    <w:p>
      <w:r>
        <w:t>3.Bruise over medial aspect</w:t>
        <w:br/>
        <w:t>of left thigh</w:t>
      </w:r>
    </w:p>
    <w:p>
      <w:r>
        <w:t>4.Linear abrasions below</w:t>
        <w:br/>
        <w:t>right knee</w:t>
      </w:r>
    </w:p>
    <w:p>
      <w:r>
        <w:t>5.Deformity present in</w:t>
        <w:br/>
        <w:t>distal part of right leg</w:t>
        <w:br/>
        <w:t>6.Abrasion over medial</w:t>
        <w:br/>
        <w:t>aspect of right ankle</w:t>
        <w:br/>
        <w:t>7-Multiple body and head</w:t>
        <w:br/>
        <w:t>Injuries with fracture</w:t>
        <w:br/>
        <w:t>near right ankle</w:t>
      </w:r>
    </w:p>
    <w:p>
      <w:r>
        <w:t>Clothes and wrist watch</w:t>
      </w:r>
    </w:p>
    <w:p>
      <w:r>
        <w:t>Dr.Raghupathy, V</w:t>
      </w:r>
    </w:p>
    <w:p>
      <w:r>
        <w:t>PSG Hospitals</w:t>
        <w:br/>
        <w:t>Peelamedu -</w:t>
        <w:br/>
        <w:t>Coimbatore-18</w:t>
      </w:r>
    </w:p>
    <w:p>
      <w:r>
        <w:t>Died on the way to hospital</w:t>
      </w:r>
    </w:p>
    <w:p>
      <w:r>
        <w:t>(Post mortem held at CMCH on 01 May 2016 at 03.50 pm)</w:t>
      </w:r>
    </w:p>
    <w:p>
      <w:r>
        <w:t>13. (a). Disability for work, if any</w:t>
        <w:br/>
        <w:t>Caused?</w:t>
      </w:r>
    </w:p>
    <w:p>
      <w:r>
        <w:t>14, Registration No. and type of vehi-</w:t>
        <w:br/>
        <w:t>cle involved in the accident?</w:t>
      </w:r>
    </w:p>
    <w:p>
      <w:r>
        <w:t>15, Name and address of the Owner</w:t>
        <w:br/>
        <w:t>- of the vehicle involved in the</w:t>
        <w:br/>
        <w:t>accident ?,</w:t>
      </w:r>
    </w:p>
    <w:p>
      <w:r>
        <w:t>Fatal case.</w:t>
      </w:r>
    </w:p>
    <w:p>
      <w:r>
        <w:t>BMW Car bearing Regn No:</w:t>
        <w:br/>
        <w:t>PY 01 CA -6567</w:t>
      </w:r>
    </w:p>
    <w:p>
      <w:r>
        <w:t>DrKKalpana</w:t>
        <w:br/>
        <w:t>W/o-Muthusamy Krishnan</w:t>
        <w:br/>
        <w:t>Block 2, 3 Annai Therasa</w:t>
        <w:br/>
        <w:t>Apartments, Balajinagar ST,</w:t>
        <w:br/>
        <w:t>Paulpet Lawspet</w:t>
        <w:br/>
        <w:t>Puducherry</w:t>
      </w:r>
    </w:p>
    <w:p>
      <w:r>
        <w:t>(Conta. P/5).</w:t>
      </w:r>
    </w:p>
    <w:p/>
    <w:p>
      <w:r>
        <w:br w:type="page"/>
      </w:r>
    </w:p>
    <w:p>
      <w:r>
        <w:t>+</w:t>
      </w:r>
    </w:p>
    <w:p>
      <w:r>
        <w:t>16. Name and address of the insurer</w:t>
      </w:r>
    </w:p>
    <w:p>
      <w:r>
        <w:t>of the vehicle involved in the</w:t>
      </w:r>
    </w:p>
    <w:p>
      <w:r>
        <w:t>accident : M/s Bajaj Allianz General</w:t>
        <w:br/>
        <w:t>Insurance Co, Ltd.</w:t>
        <w:br/>
        <w:t>Door No.11 (Office No.6A)</w:t>
        <w:br/>
        <w:t>Peoples Park, 3" Floor _</w:t>
        <w:br/>
        <w:t>Govt. Arts College Road</w:t>
        <w:br/>
        <w:t>Coimbatore-641018</w:t>
      </w:r>
    </w:p>
    <w:p>
      <w:r>
        <w:t>(Policy.No:-OG-16-1503-1801-00012738; Validity of Policy: 17/01/2016</w:t>
      </w:r>
    </w:p>
    <w:p>
      <w:r>
        <w:t>to 16/01/2017)</w:t>
        <w:br/>
        <w:t>‘ 16. (a) Name and address of the.</w:t>
        <w:br/>
        <w:t>: driver-in-charge of the vehicle - : S.Gowtham</w:t>
        <w:br/>
        <w:t>S/o Sachithanantham D</w:t>
        <w:br/>
        <w:t>Door No: 32,</w:t>
        <w:br/>
        <w:t>. Parasakthi Koil Street</w:t>
        <w:br/>
        <w:t>Kongunagar, Tiruppur</w:t>
        <w:br/>
        <w:t>PIN-641607</w:t>
        <w:br/>
        <w:t>: 17. Has any claim been lodged with</w:t>
        <w:br/>
        <w:t>. the owner/Insurer of the vehicle?</w:t>
        <w:br/>
        <w:t>- Ifso,with what result? 2 No</w:t>
        <w:br/>
        <w:t>' 18. Name and address of the appli- » : 1. Th S Ramaraj</w:t>
        <w:br/>
        <w:t>je cants 2. Tint Uthira</w:t>
        <w:br/>
        <w:t>No3, Alamelu Nagar</w:t>
        <w:br/>
        <w:t>Kamarajar Road,</w:t>
        <w:br/>
        <w:t>: Uppitipalayam Post</w:t>
        <w:br/>
        <w:t>Coimbatore-641015</w:t>
        <w:br/>
        <w:t>19, Relationship with the dead + IstPetitioner-Father</w:t>
        <w:br/>
        <w:t>te . 2 Petitioner: Wife</w:t>
        <w:br/>
        <w:t>4 spondent: Mother</w:t>
        <w:br/>
        <w:t>| added only as formal</w:t>
        <w:br/>
        <w:t>7 party</w:t>
        <w:br/>
        <w:t>20. Title to the property of the</w:t>
        <w:br/>
        <w:t>it deceased? ; + As Legal heirs</w:t>
        <w:br/>
        <w:t>21. Amount of compensation</w:t>
        <w:br/>
        <w:t>Claimed? + Rs.1,75,00,000/- .</w:t>
      </w:r>
    </w:p>
    <w:p>
      <w:r>
        <w:t>(Contd. P/6)</w:t>
      </w:r>
    </w:p>
    <w:p/>
    <w:p>
      <w:r>
        <w:br w:type="page"/>
      </w:r>
    </w:p>
    <w:p>
      <w:r>
        <w:t>21. (a) PARTICULARS OF LOSS AND EXPENSES.</w:t>
        <w:br/>
        <w:t>PART-1 a</w:t>
        <w:br/>
        <w:t>(a) Loss of earnings Rs_1,72,20,000-00.</w:t>
        <w:br/>
        <w:t>_(b) Partial loss of earnings “Nil-</w:t>
        <w:br/>
        <w:t>(©) Transport to hospital Rs. 20,000-00</w:t>
        <w:br/>
        <w:t>(@) Extra nourishment. Fs -Nil-</w:t>
        <w:br/>
        <w:t>(©) Damages to clothing/article Rs. .  5,000-00</w:t>
        <w:br/>
        <w:t>(6 Others</w:t>
        <w:br/>
        <w:t>i) Funeral expenses Rs. 20,000-00</w:t>
        <w:br/>
        <w:t>(ii)Loss of love and affection Rs. —_3,00,000-00</w:t>
        <w:br/>
        <w:t>(iv)Consortium to spouse Rs. —_5,00,000-00</w:t>
        <w:br/>
        <w:t>7 PARTU</w:t>
      </w:r>
    </w:p>
    <w:p>
      <w:r>
        <w:t>(g) Compensation for pain and suffer</w:t>
      </w:r>
    </w:p>
    <w:p>
      <w:r>
        <w:t>ings. : _</w:t>
        <w:br/>
        <w:t>(b) Compensation of permanent or-»</w:t>
      </w:r>
    </w:p>
    <w:p>
      <w:r>
        <w:t>‘Continuing disability _</w:t>
        <w:br/>
        <w:t>(@ Compensation for loss of</w:t>
      </w:r>
    </w:p>
    <w:p>
      <w:r>
        <w:t>Future earning Capacity/Future</w:t>
      </w:r>
    </w:p>
    <w:p>
      <w:r>
        <w:t>Propects _</w:t>
      </w:r>
    </w:p>
    <w:p>
      <w:r>
        <w:t>Total Rs. 1,80,65,000-00</w:t>
      </w:r>
    </w:p>
    <w:p>
      <w:r>
        <w:t>(Rupees One crore, eighty lakhs atid sixty five thousand only)</w:t>
        <w:br/>
        <w:t>(Restricted to Rs. 1,75,00,000/- only)</w:t>
      </w:r>
    </w:p>
    <w:p>
      <w:r>
        <w:t>22. Where the application is not made</w:t>
        <w:br/>
        <w:t>Within Six months of the occurrénce</w:t>
        <w:br/>
        <w:t>of the accident, the cause thereo:</w:t>
      </w:r>
    </w:p>
    <w:p>
      <w:r>
        <w:t>2. (a) (i) Whether the deceased has been</w:t>
        <w:br/>
        <w:t>involved in any other road accident</w:t>
        <w:br/>
        <w:t>earlier? If so, how as state the</w:t>
        <w:br/>
        <w:t>details/</w:t>
      </w:r>
    </w:p>
    <w:p>
      <w:r>
        <w:t>(Gi), Whether the deceased has preferred</w:t>
        <w:br/>
        <w:t>acclaim for the damages in any cases</w:t>
        <w:br/>
        <w:t>earlier? Ifso,with what result?</w:t>
      </w:r>
    </w:p>
    <w:p>
      <w:r>
        <w:t>Does not arise as per</w:t>
        <w:br/>
        <w:t>the amended M.V.</w:t>
        <w:br/>
        <w:t>Act</w:t>
      </w:r>
    </w:p>
    <w:p>
      <w:r>
        <w:t>-No-</w:t>
      </w:r>
    </w:p>
    <w:p>
      <w:r>
        <w:t>* Gil) Whether the deceased has preferred a</w:t>
        <w:br/>
        <w:t>sa claim from the Owner of the vehicle and</w:t>
      </w:r>
    </w:p>
    <w:p>
      <w:r>
        <w:t>if so, how?</w:t>
      </w:r>
    </w:p>
    <w:p>
      <w:r>
        <w:t>“No-</w:t>
      </w:r>
    </w:p>
    <w:p>
      <w:r>
        <w:t>(Contd. P/7)</w:t>
        <w:br/>
      </w:r>
    </w:p>
    <w:p>
      <w:r>
        <w:br w:type="page"/>
      </w:r>
    </w:p>
    <w:p>
      <w:r>
        <w:t>~~ —</w:t>
      </w:r>
    </w:p>
    <w:p>
      <w:r>
        <w:t>7</w:t>
        <w:br/>
        <w:t>22. (b) (i) Have you made any application</w:t>
        <w:br/>
        <w:t>for compensation from the Motér Accidents</w:t>
        <w:br/>
        <w:t>Claims Tribunal Authorities under So!</w:t>
      </w:r>
    </w:p>
    <w:p>
      <w:r>
        <w:t>Scheme? Pp  No-</w:t>
        <w:br/>
        <w:t>(i) Ifso, whether the amount has been ==</w:t>
      </w:r>
    </w:p>
    <w:p>
      <w:r>
        <w:t>(a) Approved but not paid : Nik</w:t>
        <w:br/>
        <w:t>{b) Paid. . : Nil-</w:t>
      </w:r>
    </w:p>
    <w:p>
      <w:r>
        <w:t>23. Any other information that may be necessary or helpful inthe</w:t>
        <w:br/>
        <w:t>disposal of claim (Here furnish a brief account of how the accident</w:t>
        <w:br/>
        <w:t>occurred and state how the applicants are entitled to claim compen-</w:t>
        <w:br/>
        <w:t>sation and how the respondents are liable to pay the compensation</w:t>
        <w:br/>
        <w:t>claimed).</w:t>
      </w:r>
    </w:p>
    <w:p>
      <w:r>
        <w:t>“As detailed below- -</w:t>
        <w:br/>
        <w:t>decengod S:crastraro |”</w:t>
      </w:r>
    </w:p>
    <w:p>
      <w:r>
        <w:t>(@. ThE Geeesgondent herein is driver of BMW Car bearing</w:t>
      </w:r>
    </w:p>
    <w:p>
      <w:r>
        <w:t>Registfation No: PY-01-CA-6567 involved in the accident, While this</w:t>
      </w:r>
    </w:p>
    <w:p>
      <w:r>
        <w:t>being s0, the 4 8*.&gt;respondent is its owner and#Arespondent is insurer</w:t>
      </w:r>
    </w:p>
    <w:p>
      <w:r>
        <w:t>with whom’the vehicle has been indemnified for insurance coverage as</w:t>
      </w:r>
    </w:p>
    <w:p>
      <w:r>
        <w:t>on the date of accident. The MRSA AIT Ae and died at the</w:t>
      </w:r>
    </w:p>
    <w:p>
      <w:r>
        <w:t>accident spot itself.</w:t>
        <w:br/>
        <w:t>(b) That the first vesionss i Sir of dpseastd Deepak Gaandh, R.</w:t>
        <w:br/>
        <w:t>While this beiig soft patent is his wife. They are legal heirs and</w:t>
        <w:br/>
        <w:t>dependents upon the eamings of deceased for their livelihood. ‘The</w:t>
        <w:br/>
        <w:t>deceased was highly educated i.e. B/E (Hons) Mechanical Engineering.</w:t>
        <w:br/>
        <w:t>He wa doing business in Charcoal having head’office at Coimbatore and</w:t>
        <w:br/>
        <w:t>branch office is situated at Manamadurai, Sivagangai district. He was TT</w:t>
        <w:br/>
        <w:t>assessed also. Income Tax Return filed for the year 2015 reveals the net</w:t>
        <w:br/>
        <w:t>earings beig Rs 14,35,000/- of deceased. After the death of Deepak</w:t>
        <w:br/>
        <w:t>Gaandh, R, the petitioners could not continu the profession due to lack</w:t>
        <w:br/>
        <w:t>of proficiency in the business field.</w:t>
      </w:r>
    </w:p>
    <w:p>
      <w:r>
        <w:t>(© The first petitioner who is father lost his son at the far end of his</w:t>
        <w:br/>
        <w:t>Jlife span. On the other hand the 2% petitioner who is widow lost“her</w:t>
        <w:br/>
        <w:t>husband at the’very young age of 25 years: Both the-petitioners do not</w:t>
        <w:br/>
        <w:t>deriveTany independent source of income. The deceased’s mother namely</w:t>
        <w:br/>
        <w:t>‘Tmt Gandhimathi already separated from her husband (1 petitioner) and</w:t>
        <w:br/>
        <w:t>therefore: she has been ‘arrayed asa formal party and added as:</w:t>
        <w:br/>
        <w:t>respondent. (Contd. P/8)</w:t>
        <w:br/>
      </w:r>
    </w:p>
    <w:p>
      <w:r>
        <w:br w:type="page"/>
      </w:r>
    </w:p>
    <w:p>
      <w:r>
        <w:t>(@ Due to sudden and untimely dk of Deepak Gaandh, R who was</w:t>
        <w:br/>
        <w:t>bread winner, both the petitioners are put to severe mental shock,</w:t>
        <w:br/>
        <w:t>financial constrains and their family set up is totally shattered into pieces.</w:t>
        <w:br/>
        <w:t>the vacuum azises out of sudden death of Deepak Gaandh, R cannot be</w:t>
        <w:br/>
        <w:t>over emphasized and the loss cannot be made good by way of mere</w:t>
        <w:br/>
        <w:t>compensation to the petitioners of any extent but they deserve much</w:t>
      </w:r>
    </w:p>
    <w:p>
      <w:r>
        <w:t>more. -</w:t>
      </w:r>
    </w:p>
    <w:p>
      <w:r>
        <w:t>(©) On 01/05/2016 when the deceased Deepak Gaandh, R was travelling</w:t>
      </w:r>
    </w:p>
    <w:p>
      <w:r>
        <w:t>as an occupant in BMW Car bearir No: PY-01-CA-6567 and</w:t>
        <w:br/>
        <w:t>ark in BMW one deceseel eoainorn</w:t>
      </w:r>
    </w:p>
    <w:p>
      <w:r>
        <w:t>hin the car was driven by». ~ and at about 00.55 hrs when</w:t>
      </w:r>
    </w:p>
    <w:p>
      <w:r>
        <w:t>cathe near May Flower Gladium Apartment, Opposite to Pioneer Mill</w:t>
      </w:r>
    </w:p>
    <w:p>
      <w:r>
        <w:t>‘Road-Avinashi Road Junction from gast to western direction , due to rash</w:t>
      </w:r>
    </w:p>
    <w:p>
      <w:r>
        <w:t>and negligent driving of BMW Car by'&amp;"Kaysscce&gt; eventually dashed</w:t>
        <w:br/>
        <w:t>‘against a moped bearing Regn No: TN 37S 4253 which came at the</w:t>
        <w:br/>
        <w:t>junction from Pioneer Mill Road from north to south and at the junction</w:t>
        <w:br/>
        <w:t>tumed towanis west. As a violent hit the BMW car towed the moped</w:t>
        <w:br/>
        <w:t>towards west up to a distance of 500 meter and then hit against a cement</w:t>
        <w:br/>
        <w:t>platform of PSG Public School forcibly and in the same speed tuned</w:t>
        <w:br/>
        <w:t>towards north and hit against center median retention wall and jumped</w:t>
        <w:br/>
        <w:t>cover it and rolled down the other end of road. In the cruel road accident</w:t>
        <w:br/>
        <w:t>the rider of moped was found dead with crush injuries over head and</w:t>
        <w:br/>
        <w:t>severatice of left leg below ankle.</w:t>
        <w:br/>
        <w:t>deceased 8-croserow</w:t>
      </w:r>
    </w:p>
    <w:p>
      <w:r>
        <w:t>(® The \ sp/vtidw=&gt; Who Was driver of BMW Car also found dead on</w:t>
        <w:br/>
        <w:t>the driver seat itself with severe blow to chest, head injury with</w:t>
        <w:br/>
        <w:t>bloddshed. The petitioner's bread winner namely Deepak Gaandh R who</w:t>
        <w:br/>
        <w:t>Was also traveling in the car was found trapped underneath the car and</w:t>
        <w:br/>
        <w:t>remained in the state of trauma due to grievous head injuries and fracture</w:t>
        <w:br/>
        <w:t>in right leg below ankle. Deepak Gaandh. R was immediately rushed to</w:t>
        <w:br/>
        <w:t>PSG Hospital but he died on the way to hospital. Post mortem held on 01</w:t>
        <w:br/>
        <w:t>May 2016 at 03.50 p.m.</w:t>
      </w:r>
    </w:p>
    <w:p>
      <w:r>
        <w:t>(Contd. P/9)</w:t>
      </w:r>
    </w:p>
    <w:p/>
    <w:p>
      <w:r>
        <w:br w:type="page"/>
      </w:r>
    </w:p>
    <w:p>
      <w:r>
        <w:t>i: a</w:t>
      </w:r>
    </w:p>
    <w:p>
      <w:r>
        <w:t>(g) The death of Deepak Gaandh R. gave a severe blow to the</w:t>
        <w:br/>
        <w:t>petitioners herein and it axed them very cruelly, leaving them in a</w:t>
      </w:r>
    </w:p>
    <w:p>
      <w:r>
        <w:t>desperate grief, mental shock, agony and financial constraints since the</w:t>
        <w:br/>
        <w:t>petitioners expected that their bread winner would look after them at</w:t>
        <w:br/>
        <w:t>these hard days very comfortably. But their imagination and expectations</w:t>
        <w:br/>
        <w:t>vanished and shattered in to pieces irretrievably.</w:t>
        <w:br/>
        <w:t>a</w:t>
      </w:r>
    </w:p>
    <w:p>
      <w:r>
        <w:t>ty PERE SOE as aver of BMW Car bearing</w:t>
        <w:br/>
        <w:t>: registration number PY-01-CA-6567 is solely liable for tie said accident</w:t>
        <w:br/>
        <w:t>due t6 rast and negligent driving is no more ahd died at the accident spot.</w:t>
        <w:br/>
        <w:t>Therefore the-S.I. of Police, TTW East PS Coimbatore has registered a</w:t>
        <w:br/>
        <w:t>case against him for'the charges. under section 279,338 &amp; 304 (A) of</w:t>
        <w:br/>
        <w:t>i IPC in Crime No: 290/2016 dated 01.05.2016. The critninal case shall be</w:t>
        <w:br/>
        <w:t>tried by the learned Judicial Magistrate No: VII of Coimbatore.</w:t>
      </w:r>
    </w:p>
    <w:p>
      <w:r>
        <w:t>| [- () Though any quantum of compensation would, help out the</w:t>
        <w:br/>
        <w:t>petitioners to get back the deceased Deepak Gaandh, R. alive; but for'the</w:t>
        <w:br/>
        <w:t>sake of social justice and for livelihood of petitioners in the materialistic</w:t>
      </w:r>
    </w:p>
    <w:p>
      <w:r>
        <w:t>world, the compensation. preferred. under the relevant heads jn sub</w:t>
        <w:br/>
        <w:t>+ paragraph 21 (a) supra for a total sum of Rs.1,80,65,,000/- but testricted</w:t>
      </w:r>
    </w:p>
    <w:p>
      <w:r>
        <w:t>to Rs. 1,50,00;000/- only. The amount of compensation claimed by the</w:t>
      </w:r>
    </w:p>
    <w:p>
      <w:r>
        <w:t>petitioners is just, fair and reasonable claim amount.</w:t>
      </w:r>
    </w:p>
    <w:p>
      <w:r>
        <w:t>@) The pegetel 8 of BMW Car bearing régistration</w:t>
      </w:r>
    </w:p>
    <w:p>
      <w:r>
        <w:t>number PY-01-CA-6567 involved i the accident. 1 and@ respondents</w:t>
      </w:r>
    </w:p>
    <w:p>
      <w:r>
        <w:t>are its owner and insurer respectively. In view of death ofdecoaseds, crowtran</w:t>
        <w:br/>
        <w:t>we and 4 respondents tare jointly and severally liable to pay the</w:t>
        <w:br/>
        <w:t>compensation to the petitionets as claimed,</w:t>
      </w:r>
    </w:p>
    <w:p>
      <w:r>
        <w:t>. (Contd.P/10)</w:t>
      </w:r>
    </w:p>
    <w:p/>
    <w:p>
      <w:r>
        <w:br w:type="page"/>
      </w:r>
    </w:p>
    <w:p>
      <w:r>
        <w:t>-10-</w:t>
      </w:r>
    </w:p>
    <w:p>
      <w:r>
        <w:t>IV. A court fee of Rs 1,74,372.50 is due and paid on the claim</w:t>
        <w:br/>
        <w:t>application in accordance with rule 24,(1) of the M.A.C.T. Rules as</w:t>
        <w:br/>
        <w:t>amended subsequently</w:t>
      </w:r>
    </w:p>
    <w:p>
      <w:r>
        <w:t>(V) The petitioner, therefore most humbly pray that this Hon’ ble court</w:t>
        <w:br/>
        <w:t>‘may kindly be pleased to pass an award in the following terms:~</w:t>
      </w:r>
    </w:p>
    <w:p>
      <w:r>
        <w:t>(a) for asum of Rs. 1,75,00,000/- towards compensation,</w:t>
      </w:r>
    </w:p>
    <w:p>
      <w:r>
        <w:t>(©) directing the respondents to pay the said amount along</w:t>
        <w:br/>
        <w:t>with interest at 12 % per annum from the date of filing of claim</w:t>
        <w:br/>
        <w:t>application till the date of realization jointly and severally,</w:t>
      </w:r>
    </w:p>
    <w:p>
      <w:r>
        <w:t>(©, forthe costs of this application, and</w:t>
      </w:r>
    </w:p>
    <w:p>
      <w:r>
        <w:t>(qd) pass such other and further orders which are deemed fit and</w:t>
        <w:br/>
        <w:t>proper in the circumstance of the case and thus rerider justice,</w:t>
      </w:r>
    </w:p>
    <w:p>
      <w:r>
        <w:t>ADVOCATE FOR</w:t>
        <w:br/>
        <w:t>PETITIONERS . PETITIONERS</w:t>
      </w:r>
    </w:p>
    <w:p>
      <w:r>
        <w:t>VERIFICATION</w:t>
        <w:br/>
        <w:t>We, the petitioners herein do hereby declare that the facts what are</w:t>
        <w:br/>
        <w:t>furnished in the above paragraphs are true and correct to the best of our</w:t>
        <w:br/>
        <w:t>knowledge, information and that we further declare that we have _nei-</w:t>
        <w:br/>
        <w:t>-ther claimed nor received any compensation under the Workmen's _</w:t>
      </w:r>
    </w:p>
    <w:p>
      <w:r>
        <w:t>(Contd. P/11)</w:t>
      </w:r>
    </w:p>
    <w:p/>
    <w:p>
      <w:r>
        <w:br w:type="page"/>
      </w:r>
    </w:p>
    <w:p>
      <w:r>
        <w:t>“le</w:t>
      </w:r>
    </w:p>
    <w:p>
      <w:r>
        <w:t>‘compensation Act, 1923 so far this accident is concerned and that I signed</w:t>
        <w:br/>
        <w:t>this verification at Coimbatore on this the day Nov 2016.</w:t>
      </w:r>
    </w:p>
    <w:p>
      <w:r>
        <w:t>. PETITIONERS</w:t>
      </w:r>
    </w:p>
    <w:p>
      <w:r>
        <w:t>LIST OF DOCUMENTS FILED BY THE PE’ DINERS</w:t>
        <w:br/>
        <w:t>1. 01.05.2016 - First information repért ~All documents are in</w:t>
      </w:r>
    </w:p>
    <w:p>
      <w:r>
        <w:t>2 01:05.2016- Post mortem certificate, Xerox copies</w:t>
        <w:br/>
        <w:t>3.98.H.2016.- Death Certificate.</w:t>
      </w:r>
    </w:p>
    <w:p>
      <w:r>
        <w:t>4,05.10.2016- Legal heir ship certificate</w:t>
      </w:r>
    </w:p>
    <w:p>
      <w:r>
        <w:t>5.20 @\S- Copy of IT Retumn</w:t>
      </w:r>
    </w:p>
    <w:p>
      <w:r>
        <w:t>The other documents will be produced at-the time of trial.</w:t>
      </w:r>
    </w:p>
    <w:p>
      <w:r>
        <w:t>ADVOCATE FOR</w:t>
        <w:br/>
        <w:t>PETITIONERS</w:t>
      </w:r>
    </w:p>
    <w:p>
      <w:r>
        <w:t>(Contd. P/12) =</w:t>
        <w:br/>
      </w:r>
    </w:p>
    <w:p>
      <w:r>
        <w:br w:type="page"/>
      </w:r>
    </w:p>
    <w:p>
      <w:r>
        <w:t>“12e</w:t>
      </w:r>
    </w:p>
    <w:p>
      <w:r>
        <w:t>Passport size Photograph of</w:t>
        <w:br/>
        <w:t>Petitioners</w:t>
      </w:r>
    </w:p>
    <w:p>
      <w:r>
        <w:t>ADVOCATE FOR</w:t>
        <w:br/>
        <w:t>PETITIONERS</w:t>
      </w:r>
    </w:p>
    <w:p>
      <w:r>
        <w:t>}</w:t>
        <w:br/>
        <w:t>i</w:t>
        <w:br/>
        <w:t>|</w:t>
      </w:r>
    </w:p>
    <w:p/>
    <w:p>
      <w:r>
        <w:br w:type="page"/>
      </w:r>
    </w:p>
    <w:p/>
    <w:p>
      <w:r>
        <w:br w:type="page"/>
      </w:r>
    </w:p>
    <w:p>
      <w:r>
        <w:t>j BEFORE MOTOR ACCIDENTS</w:t>
        <w:br/>
        <w:t>CLAIMS TRIBUNAL AND HON</w:t>
        <w:br/>
        <w:t>HON’ BLE DISTICT JUDGE OF</w:t>
        <w:br/>
        <w:t>COIMBATORE</w:t>
      </w:r>
    </w:p>
    <w:p>
      <w:r>
        <w:t>\w]</w:t>
      </w:r>
    </w:p>
    <w:p>
      <w:r>
        <w:t>McoP No: \"" ‘2016</w:t>
        <w:br/>
        <w:t>| 1.Th, SRamaraj</w:t>
        <w:br/>
        <w:t>2.Tmt Uthira</w:t>
        <w:br/>
        <w:t>~ Petitioners</w:t>
        <w:br/>
        <w:t>-Versus-</w:t>
        <w:br/>
        <w:t>2.DrK Kalpana</w:t>
        <w:br/>
        <w:t>8. M/s Bajaj Allianz General</w:t>
        <w:br/>
        <w:t>Insurance Co. Ltd</w:t>
        <w:br/>
        <w:t>- 3. Tmt Gandhimathi</w:t>
        <w:br/>
        <w:t>~ Respondents</w:t>
      </w:r>
    </w:p>
    <w:p>
      <w:r>
        <w:t>PETITION FILED UNDER</w:t>
        <w:br/>
        <w:t>SECTION 166 (1) (c) OF</w:t>
        <w:br/>
        <w:t>i MOTOR VEHICLES A€T,</w:t>
      </w:r>
    </w:p>
    <w:p>
      <w:r>
        <w:t>1988</w:t>
        <w:br/>
        <w:t>- Encl : Vakalathnama - 1</w:t>
        <w:br/>
        <w:t>, - Batta Memo with petition</w:t>
        <w:br/>
        <w:t>Copy Set +1</w:t>
        <w:br/>
        <w:t>Proof affidavit -1</w:t>
        <w:br/>
        <w:t>. Documents -4</w:t>
        <w:br/>
        <w:t>Affidavit with petition copy</w:t>
        <w:br/>
        <w:t>Set -1</w:t>
        <w:br/>
        <w:t>Total -8</w:t>
      </w:r>
    </w:p>
    <w:p>
      <w:r>
        <w:t>| : Presentedon: - 11-2016</w:t>
      </w:r>
    </w:p>
    <w:p>
      <w:r>
        <w:t>- Sri. M. Murugeswaran,</w:t>
        <w:br/>
        <w:t>MTM.,B.L.</w:t>
      </w:r>
    </w:p>
    <w:p>
      <w:r>
        <w:t>|</w:t>
        <w:br/>
        <w:t>| ADDRESS FOR SERVICE</w:t>
        <w:br/>
        <w:t>|</w:t>
        <w:br/>
        <w:t>|</w:t>
      </w:r>
    </w:p>
    <w:p>
      <w:r>
        <w:t>Advocate,</w:t>
        <w:br/>
        <w:t>Enrolment No: 1497/2000,</w:t>
        <w:br/>
        <w:t>No: 208, Lawyers’ Chamber,</w:t>
        <w:br/>
        <w:t>y&lt; Combined Court Complex,</w:t>
        <w:br/>
        <w:t>Coimbatore-641018</w:t>
        <w:br/>
        <w:t>. Mobile No: 98422 99585</w:t>
      </w:r>
    </w:p>
    <w:p>
      <w:r>
        <w:t>=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